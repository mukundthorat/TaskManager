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B7CF3" w14:textId="77777777" w:rsidR="009046A9" w:rsidRDefault="00A22FA8">
      <w:pPr>
        <w:pStyle w:val="Title"/>
      </w:pPr>
      <w:r>
        <w:t>VIJAYI Companies,</w:t>
      </w:r>
      <w:r w:rsidR="00000000">
        <w:t xml:space="preserve"> April 2025 – TaskManager Application</w:t>
      </w:r>
    </w:p>
    <w:p w14:paraId="67853D9B" w14:textId="77777777" w:rsidR="009046A9" w:rsidRDefault="00000000">
      <w:r>
        <w:t>Unit Test Cases Documentation</w:t>
      </w:r>
      <w:r>
        <w:br/>
      </w:r>
      <w:r>
        <w:br/>
        <w:t>Submitted by: Mukund Thorat</w:t>
      </w:r>
      <w:r>
        <w:br/>
        <w:t>Date: 26-April-2025</w:t>
      </w:r>
    </w:p>
    <w:p w14:paraId="7D996083" w14:textId="77777777" w:rsidR="009046A9" w:rsidRDefault="00000000">
      <w:r>
        <w:br w:type="page"/>
      </w:r>
    </w:p>
    <w:p w14:paraId="00186F70" w14:textId="77777777" w:rsidR="009046A9" w:rsidRDefault="00000000">
      <w:pPr>
        <w:pStyle w:val="Heading1"/>
      </w:pPr>
      <w:r>
        <w:lastRenderedPageBreak/>
        <w:t>Overview</w:t>
      </w:r>
    </w:p>
    <w:p w14:paraId="4477DA41" w14:textId="77777777" w:rsidR="009046A9" w:rsidRDefault="00000000">
      <w:r>
        <w:t>This document describes the unit test cases written for the TaskManager Spring Boot application. The tests ensure correctness of core functionalities such as creating, reading, updating, and deleting tasks using JUnit 5 and Mockito.</w:t>
      </w:r>
      <w:r>
        <w:br/>
      </w:r>
      <w:r>
        <w:br/>
        <w:t>Testing is focused on TaskService, including:</w:t>
      </w:r>
      <w:r>
        <w:br/>
        <w:t>- Business logic validations</w:t>
      </w:r>
      <w:r>
        <w:br/>
        <w:t>- Exception handling</w:t>
      </w:r>
      <w:r>
        <w:br/>
        <w:t>- Filtering soft-deleted records</w:t>
      </w:r>
      <w:r>
        <w:br/>
        <w:t>- Pagination support</w:t>
      </w:r>
    </w:p>
    <w:p w14:paraId="44FCBCCA" w14:textId="77777777" w:rsidR="009046A9" w:rsidRDefault="00000000">
      <w:pPr>
        <w:pStyle w:val="Heading1"/>
      </w:pPr>
      <w:r>
        <w:t>Test Cases Summary</w:t>
      </w:r>
    </w:p>
    <w:tbl>
      <w:tblPr>
        <w:tblW w:w="0" w:type="auto"/>
        <w:tblLook w:val="04A0" w:firstRow="1" w:lastRow="0" w:firstColumn="1" w:lastColumn="0" w:noHBand="0" w:noVBand="1"/>
      </w:tblPr>
      <w:tblGrid>
        <w:gridCol w:w="1032"/>
        <w:gridCol w:w="3322"/>
        <w:gridCol w:w="1849"/>
        <w:gridCol w:w="1310"/>
        <w:gridCol w:w="1127"/>
      </w:tblGrid>
      <w:tr w:rsidR="009046A9" w14:paraId="1D75AB72" w14:textId="77777777">
        <w:tc>
          <w:tcPr>
            <w:tcW w:w="1728" w:type="dxa"/>
          </w:tcPr>
          <w:p w14:paraId="2EE37C4F" w14:textId="77777777" w:rsidR="009046A9" w:rsidRDefault="00000000">
            <w:r>
              <w:t>Test Case ID</w:t>
            </w:r>
          </w:p>
        </w:tc>
        <w:tc>
          <w:tcPr>
            <w:tcW w:w="1728" w:type="dxa"/>
          </w:tcPr>
          <w:p w14:paraId="68249DE4" w14:textId="77777777" w:rsidR="009046A9" w:rsidRDefault="00000000">
            <w:r>
              <w:t>Method Name</w:t>
            </w:r>
          </w:p>
        </w:tc>
        <w:tc>
          <w:tcPr>
            <w:tcW w:w="1728" w:type="dxa"/>
          </w:tcPr>
          <w:p w14:paraId="5FCA20B3" w14:textId="77777777" w:rsidR="009046A9" w:rsidRDefault="00000000">
            <w:r>
              <w:t>Description</w:t>
            </w:r>
          </w:p>
        </w:tc>
        <w:tc>
          <w:tcPr>
            <w:tcW w:w="1728" w:type="dxa"/>
          </w:tcPr>
          <w:p w14:paraId="685549F1" w14:textId="77777777" w:rsidR="009046A9" w:rsidRDefault="00000000">
            <w:r>
              <w:t>Expected Result</w:t>
            </w:r>
          </w:p>
        </w:tc>
        <w:tc>
          <w:tcPr>
            <w:tcW w:w="1728" w:type="dxa"/>
          </w:tcPr>
          <w:p w14:paraId="2B02975E" w14:textId="77777777" w:rsidR="009046A9" w:rsidRDefault="00000000">
            <w:r>
              <w:t>Status</w:t>
            </w:r>
          </w:p>
        </w:tc>
      </w:tr>
      <w:tr w:rsidR="009046A9" w14:paraId="57D8D3D1" w14:textId="77777777">
        <w:tc>
          <w:tcPr>
            <w:tcW w:w="1728" w:type="dxa"/>
          </w:tcPr>
          <w:p w14:paraId="463EF407" w14:textId="77777777" w:rsidR="009046A9" w:rsidRDefault="00000000">
            <w:r>
              <w:t>TC-01</w:t>
            </w:r>
          </w:p>
        </w:tc>
        <w:tc>
          <w:tcPr>
            <w:tcW w:w="1728" w:type="dxa"/>
          </w:tcPr>
          <w:p w14:paraId="7824928C" w14:textId="77777777" w:rsidR="009046A9" w:rsidRDefault="00000000">
            <w:r>
              <w:t>testCreateTask_Success</w:t>
            </w:r>
          </w:p>
        </w:tc>
        <w:tc>
          <w:tcPr>
            <w:tcW w:w="1728" w:type="dxa"/>
          </w:tcPr>
          <w:p w14:paraId="2E16F52E" w14:textId="77777777" w:rsidR="009046A9" w:rsidRDefault="00000000">
            <w:r>
              <w:t>Validates creation of a new task</w:t>
            </w:r>
          </w:p>
        </w:tc>
        <w:tc>
          <w:tcPr>
            <w:tcW w:w="1728" w:type="dxa"/>
          </w:tcPr>
          <w:p w14:paraId="41C8A3FA" w14:textId="77777777" w:rsidR="009046A9" w:rsidRDefault="00000000">
            <w:r>
              <w:t>Task created</w:t>
            </w:r>
          </w:p>
        </w:tc>
        <w:tc>
          <w:tcPr>
            <w:tcW w:w="1728" w:type="dxa"/>
          </w:tcPr>
          <w:p w14:paraId="4947857C" w14:textId="77777777" w:rsidR="009046A9" w:rsidRDefault="00000000">
            <w:r>
              <w:t>✅ Pass</w:t>
            </w:r>
          </w:p>
        </w:tc>
      </w:tr>
      <w:tr w:rsidR="009046A9" w14:paraId="57D756CC" w14:textId="77777777">
        <w:tc>
          <w:tcPr>
            <w:tcW w:w="1728" w:type="dxa"/>
          </w:tcPr>
          <w:p w14:paraId="3442D6BD" w14:textId="77777777" w:rsidR="009046A9" w:rsidRDefault="00000000">
            <w:r>
              <w:t>TC-02</w:t>
            </w:r>
          </w:p>
        </w:tc>
        <w:tc>
          <w:tcPr>
            <w:tcW w:w="1728" w:type="dxa"/>
          </w:tcPr>
          <w:p w14:paraId="0334D406" w14:textId="77777777" w:rsidR="009046A9" w:rsidRDefault="00000000">
            <w:r>
              <w:t>testGetTaskById_Success</w:t>
            </w:r>
          </w:p>
        </w:tc>
        <w:tc>
          <w:tcPr>
            <w:tcW w:w="1728" w:type="dxa"/>
          </w:tcPr>
          <w:p w14:paraId="1CB6A8F9" w14:textId="77777777" w:rsidR="009046A9" w:rsidRDefault="00000000">
            <w:r>
              <w:t>Fetch a task by ID</w:t>
            </w:r>
          </w:p>
        </w:tc>
        <w:tc>
          <w:tcPr>
            <w:tcW w:w="1728" w:type="dxa"/>
          </w:tcPr>
          <w:p w14:paraId="267D142E" w14:textId="77777777" w:rsidR="009046A9" w:rsidRDefault="00000000">
            <w:r>
              <w:t>Task returned</w:t>
            </w:r>
          </w:p>
        </w:tc>
        <w:tc>
          <w:tcPr>
            <w:tcW w:w="1728" w:type="dxa"/>
          </w:tcPr>
          <w:p w14:paraId="277BEA46" w14:textId="77777777" w:rsidR="009046A9" w:rsidRDefault="00000000">
            <w:r>
              <w:t>✅ Pass</w:t>
            </w:r>
          </w:p>
        </w:tc>
      </w:tr>
      <w:tr w:rsidR="009046A9" w14:paraId="378F0AE3" w14:textId="77777777">
        <w:tc>
          <w:tcPr>
            <w:tcW w:w="1728" w:type="dxa"/>
          </w:tcPr>
          <w:p w14:paraId="7B29A201" w14:textId="77777777" w:rsidR="009046A9" w:rsidRDefault="00000000">
            <w:r>
              <w:t>TC-03</w:t>
            </w:r>
          </w:p>
        </w:tc>
        <w:tc>
          <w:tcPr>
            <w:tcW w:w="1728" w:type="dxa"/>
          </w:tcPr>
          <w:p w14:paraId="0738EEA9" w14:textId="77777777" w:rsidR="009046A9" w:rsidRDefault="00000000">
            <w:r>
              <w:t>testUpdateTask_Success</w:t>
            </w:r>
          </w:p>
        </w:tc>
        <w:tc>
          <w:tcPr>
            <w:tcW w:w="1728" w:type="dxa"/>
          </w:tcPr>
          <w:p w14:paraId="2E288B42" w14:textId="77777777" w:rsidR="009046A9" w:rsidRDefault="00000000">
            <w:r>
              <w:t>Update a task with valid inputs</w:t>
            </w:r>
          </w:p>
        </w:tc>
        <w:tc>
          <w:tcPr>
            <w:tcW w:w="1728" w:type="dxa"/>
          </w:tcPr>
          <w:p w14:paraId="64732FDA" w14:textId="77777777" w:rsidR="009046A9" w:rsidRDefault="00000000">
            <w:r>
              <w:t>Task updated</w:t>
            </w:r>
          </w:p>
        </w:tc>
        <w:tc>
          <w:tcPr>
            <w:tcW w:w="1728" w:type="dxa"/>
          </w:tcPr>
          <w:p w14:paraId="31FFA5F9" w14:textId="77777777" w:rsidR="009046A9" w:rsidRDefault="00000000">
            <w:r>
              <w:t>✅ Pass</w:t>
            </w:r>
          </w:p>
        </w:tc>
      </w:tr>
      <w:tr w:rsidR="009046A9" w14:paraId="52B610D7" w14:textId="77777777">
        <w:tc>
          <w:tcPr>
            <w:tcW w:w="1728" w:type="dxa"/>
          </w:tcPr>
          <w:p w14:paraId="05A1809C" w14:textId="77777777" w:rsidR="009046A9" w:rsidRDefault="00000000">
            <w:r>
              <w:t>TC-04</w:t>
            </w:r>
          </w:p>
        </w:tc>
        <w:tc>
          <w:tcPr>
            <w:tcW w:w="1728" w:type="dxa"/>
          </w:tcPr>
          <w:p w14:paraId="1FCF817E" w14:textId="77777777" w:rsidR="009046A9" w:rsidRDefault="00000000">
            <w:r>
              <w:t>testDeleteTask_Success</w:t>
            </w:r>
          </w:p>
        </w:tc>
        <w:tc>
          <w:tcPr>
            <w:tcW w:w="1728" w:type="dxa"/>
          </w:tcPr>
          <w:p w14:paraId="76A787AD" w14:textId="77777777" w:rsidR="009046A9" w:rsidRDefault="00000000">
            <w:r>
              <w:t>Soft-delete a task</w:t>
            </w:r>
          </w:p>
        </w:tc>
        <w:tc>
          <w:tcPr>
            <w:tcW w:w="1728" w:type="dxa"/>
          </w:tcPr>
          <w:p w14:paraId="140CEDF0" w14:textId="77777777" w:rsidR="009046A9" w:rsidRDefault="00000000">
            <w:r>
              <w:t>Task is marked deleted</w:t>
            </w:r>
          </w:p>
        </w:tc>
        <w:tc>
          <w:tcPr>
            <w:tcW w:w="1728" w:type="dxa"/>
          </w:tcPr>
          <w:p w14:paraId="4F10CDDA" w14:textId="77777777" w:rsidR="009046A9" w:rsidRDefault="00000000">
            <w:r>
              <w:t>✅ Pass</w:t>
            </w:r>
          </w:p>
        </w:tc>
      </w:tr>
      <w:tr w:rsidR="009046A9" w14:paraId="604BF7EF" w14:textId="77777777">
        <w:tc>
          <w:tcPr>
            <w:tcW w:w="1728" w:type="dxa"/>
          </w:tcPr>
          <w:p w14:paraId="2DB0F07B" w14:textId="77777777" w:rsidR="009046A9" w:rsidRDefault="00000000">
            <w:r>
              <w:t>TC-05</w:t>
            </w:r>
          </w:p>
        </w:tc>
        <w:tc>
          <w:tcPr>
            <w:tcW w:w="1728" w:type="dxa"/>
          </w:tcPr>
          <w:p w14:paraId="7806797E" w14:textId="77777777" w:rsidR="009046A9" w:rsidRDefault="00000000">
            <w:r>
              <w:t>testGetAllTasks_ExcludesDeleted</w:t>
            </w:r>
          </w:p>
        </w:tc>
        <w:tc>
          <w:tcPr>
            <w:tcW w:w="1728" w:type="dxa"/>
          </w:tcPr>
          <w:p w14:paraId="2B6FDCAC" w14:textId="77777777" w:rsidR="009046A9" w:rsidRDefault="00000000">
            <w:r>
              <w:t>Returns only active tasks</w:t>
            </w:r>
          </w:p>
        </w:tc>
        <w:tc>
          <w:tcPr>
            <w:tcW w:w="1728" w:type="dxa"/>
          </w:tcPr>
          <w:p w14:paraId="7D717CBC" w14:textId="77777777" w:rsidR="009046A9" w:rsidRDefault="00000000">
            <w:r>
              <w:t>Deleted tasks excluded</w:t>
            </w:r>
          </w:p>
        </w:tc>
        <w:tc>
          <w:tcPr>
            <w:tcW w:w="1728" w:type="dxa"/>
          </w:tcPr>
          <w:p w14:paraId="05CB38BA" w14:textId="77777777" w:rsidR="009046A9" w:rsidRDefault="00000000">
            <w:r>
              <w:t>✅ Pass</w:t>
            </w:r>
          </w:p>
        </w:tc>
      </w:tr>
      <w:tr w:rsidR="009046A9" w14:paraId="2163D6FC" w14:textId="77777777">
        <w:tc>
          <w:tcPr>
            <w:tcW w:w="1728" w:type="dxa"/>
          </w:tcPr>
          <w:p w14:paraId="5D7366C9" w14:textId="77777777" w:rsidR="009046A9" w:rsidRDefault="00000000">
            <w:r>
              <w:t>TC-06</w:t>
            </w:r>
          </w:p>
        </w:tc>
        <w:tc>
          <w:tcPr>
            <w:tcW w:w="1728" w:type="dxa"/>
          </w:tcPr>
          <w:p w14:paraId="2F3B1A7E" w14:textId="77777777" w:rsidR="009046A9" w:rsidRDefault="00000000">
            <w:r>
              <w:t>testCreateTask_Duplicate</w:t>
            </w:r>
          </w:p>
        </w:tc>
        <w:tc>
          <w:tcPr>
            <w:tcW w:w="1728" w:type="dxa"/>
          </w:tcPr>
          <w:p w14:paraId="097415B7" w14:textId="77777777" w:rsidR="009046A9" w:rsidRDefault="00000000">
            <w:r>
              <w:t>Create duplicate task for same user/time</w:t>
            </w:r>
          </w:p>
        </w:tc>
        <w:tc>
          <w:tcPr>
            <w:tcW w:w="1728" w:type="dxa"/>
          </w:tcPr>
          <w:p w14:paraId="4571BAF6" w14:textId="77777777" w:rsidR="009046A9" w:rsidRDefault="00000000">
            <w:r>
              <w:t>Error thrown</w:t>
            </w:r>
          </w:p>
        </w:tc>
        <w:tc>
          <w:tcPr>
            <w:tcW w:w="1728" w:type="dxa"/>
          </w:tcPr>
          <w:p w14:paraId="371E5306" w14:textId="77777777" w:rsidR="009046A9" w:rsidRDefault="00000000">
            <w:r>
              <w:t>✅ Pass</w:t>
            </w:r>
          </w:p>
        </w:tc>
      </w:tr>
      <w:tr w:rsidR="009046A9" w14:paraId="388BE68D" w14:textId="77777777">
        <w:tc>
          <w:tcPr>
            <w:tcW w:w="1728" w:type="dxa"/>
          </w:tcPr>
          <w:p w14:paraId="0E3B582B" w14:textId="77777777" w:rsidR="009046A9" w:rsidRDefault="00000000">
            <w:r>
              <w:t>TC-07</w:t>
            </w:r>
          </w:p>
        </w:tc>
        <w:tc>
          <w:tcPr>
            <w:tcW w:w="1728" w:type="dxa"/>
          </w:tcPr>
          <w:p w14:paraId="15B21C33" w14:textId="77777777" w:rsidR="009046A9" w:rsidRDefault="00000000">
            <w:r>
              <w:t>testCreateTask_MissingUser</w:t>
            </w:r>
          </w:p>
        </w:tc>
        <w:tc>
          <w:tcPr>
            <w:tcW w:w="1728" w:type="dxa"/>
          </w:tcPr>
          <w:p w14:paraId="6CF09B4E" w14:textId="77777777" w:rsidR="009046A9" w:rsidRDefault="00000000">
            <w:r>
              <w:t>Missing assigned/created user</w:t>
            </w:r>
          </w:p>
        </w:tc>
        <w:tc>
          <w:tcPr>
            <w:tcW w:w="1728" w:type="dxa"/>
          </w:tcPr>
          <w:p w14:paraId="6582E3D0" w14:textId="77777777" w:rsidR="009046A9" w:rsidRDefault="00000000">
            <w:r>
              <w:t>Error thrown</w:t>
            </w:r>
          </w:p>
        </w:tc>
        <w:tc>
          <w:tcPr>
            <w:tcW w:w="1728" w:type="dxa"/>
          </w:tcPr>
          <w:p w14:paraId="696A92BA" w14:textId="77777777" w:rsidR="009046A9" w:rsidRDefault="00000000">
            <w:r>
              <w:t>✅ Pass</w:t>
            </w:r>
          </w:p>
        </w:tc>
      </w:tr>
      <w:tr w:rsidR="009046A9" w14:paraId="6ECF75F0" w14:textId="77777777">
        <w:tc>
          <w:tcPr>
            <w:tcW w:w="1728" w:type="dxa"/>
          </w:tcPr>
          <w:p w14:paraId="6A188829" w14:textId="77777777" w:rsidR="009046A9" w:rsidRDefault="00000000">
            <w:r>
              <w:t>TC-08</w:t>
            </w:r>
          </w:p>
        </w:tc>
        <w:tc>
          <w:tcPr>
            <w:tcW w:w="1728" w:type="dxa"/>
          </w:tcPr>
          <w:p w14:paraId="4A2C7E09" w14:textId="77777777" w:rsidR="009046A9" w:rsidRDefault="00000000">
            <w:r>
              <w:t>testUpdateTask_Deleted</w:t>
            </w:r>
          </w:p>
        </w:tc>
        <w:tc>
          <w:tcPr>
            <w:tcW w:w="1728" w:type="dxa"/>
          </w:tcPr>
          <w:p w14:paraId="27EC03C0" w14:textId="77777777" w:rsidR="009046A9" w:rsidRDefault="00000000">
            <w:r>
              <w:t>Try updating a soft-deleted task</w:t>
            </w:r>
          </w:p>
        </w:tc>
        <w:tc>
          <w:tcPr>
            <w:tcW w:w="1728" w:type="dxa"/>
          </w:tcPr>
          <w:p w14:paraId="2458A67B" w14:textId="77777777" w:rsidR="009046A9" w:rsidRDefault="00000000">
            <w:r>
              <w:t>Error thrown</w:t>
            </w:r>
          </w:p>
        </w:tc>
        <w:tc>
          <w:tcPr>
            <w:tcW w:w="1728" w:type="dxa"/>
          </w:tcPr>
          <w:p w14:paraId="77F78C54" w14:textId="77777777" w:rsidR="009046A9" w:rsidRDefault="00000000">
            <w:r>
              <w:t>✅ Pass</w:t>
            </w:r>
          </w:p>
        </w:tc>
      </w:tr>
      <w:tr w:rsidR="009046A9" w14:paraId="08CC600B" w14:textId="77777777">
        <w:tc>
          <w:tcPr>
            <w:tcW w:w="1728" w:type="dxa"/>
          </w:tcPr>
          <w:p w14:paraId="27EC691B" w14:textId="77777777" w:rsidR="009046A9" w:rsidRDefault="00000000">
            <w:r>
              <w:lastRenderedPageBreak/>
              <w:t>TC-09</w:t>
            </w:r>
          </w:p>
        </w:tc>
        <w:tc>
          <w:tcPr>
            <w:tcW w:w="1728" w:type="dxa"/>
          </w:tcPr>
          <w:p w14:paraId="33890075" w14:textId="77777777" w:rsidR="009046A9" w:rsidRDefault="00000000">
            <w:r>
              <w:t>testCreateTask_InvalidStatus</w:t>
            </w:r>
          </w:p>
        </w:tc>
        <w:tc>
          <w:tcPr>
            <w:tcW w:w="1728" w:type="dxa"/>
          </w:tcPr>
          <w:p w14:paraId="29E36591" w14:textId="77777777" w:rsidR="009046A9" w:rsidRDefault="00000000">
            <w:r>
              <w:t>IN_PROGRESS task missing timestamps</w:t>
            </w:r>
          </w:p>
        </w:tc>
        <w:tc>
          <w:tcPr>
            <w:tcW w:w="1728" w:type="dxa"/>
          </w:tcPr>
          <w:p w14:paraId="13BC3615" w14:textId="77777777" w:rsidR="009046A9" w:rsidRDefault="00000000">
            <w:r>
              <w:t>Error thrown</w:t>
            </w:r>
          </w:p>
        </w:tc>
        <w:tc>
          <w:tcPr>
            <w:tcW w:w="1728" w:type="dxa"/>
          </w:tcPr>
          <w:p w14:paraId="36738544" w14:textId="77777777" w:rsidR="009046A9" w:rsidRDefault="00000000">
            <w:r>
              <w:t>✅ Pass</w:t>
            </w:r>
          </w:p>
        </w:tc>
      </w:tr>
      <w:tr w:rsidR="009046A9" w14:paraId="3E3CF216" w14:textId="77777777">
        <w:tc>
          <w:tcPr>
            <w:tcW w:w="1728" w:type="dxa"/>
          </w:tcPr>
          <w:p w14:paraId="238D2D69" w14:textId="77777777" w:rsidR="009046A9" w:rsidRDefault="00000000">
            <w:r>
              <w:t>TC-10</w:t>
            </w:r>
          </w:p>
        </w:tc>
        <w:tc>
          <w:tcPr>
            <w:tcW w:w="1728" w:type="dxa"/>
          </w:tcPr>
          <w:p w14:paraId="7A13DD72" w14:textId="77777777" w:rsidR="009046A9" w:rsidRDefault="00000000">
            <w:r>
              <w:t>testGetTasks_WithPagination</w:t>
            </w:r>
          </w:p>
        </w:tc>
        <w:tc>
          <w:tcPr>
            <w:tcW w:w="1728" w:type="dxa"/>
          </w:tcPr>
          <w:p w14:paraId="6723697B" w14:textId="77777777" w:rsidR="009046A9" w:rsidRDefault="00000000">
            <w:r>
              <w:t>Fetch paginated task list</w:t>
            </w:r>
          </w:p>
        </w:tc>
        <w:tc>
          <w:tcPr>
            <w:tcW w:w="1728" w:type="dxa"/>
          </w:tcPr>
          <w:p w14:paraId="54927251" w14:textId="77777777" w:rsidR="009046A9" w:rsidRDefault="00000000">
            <w:r>
              <w:t>Page of tasks</w:t>
            </w:r>
          </w:p>
        </w:tc>
        <w:tc>
          <w:tcPr>
            <w:tcW w:w="1728" w:type="dxa"/>
          </w:tcPr>
          <w:p w14:paraId="11387714" w14:textId="77777777" w:rsidR="009046A9" w:rsidRDefault="00000000">
            <w:r>
              <w:t>✅ Pass</w:t>
            </w:r>
          </w:p>
        </w:tc>
      </w:tr>
    </w:tbl>
    <w:p w14:paraId="43201C32" w14:textId="77777777" w:rsidR="009046A9" w:rsidRDefault="00000000">
      <w:pPr>
        <w:pStyle w:val="Heading1"/>
      </w:pPr>
      <w:r>
        <w:t>Test Coverage Screenshot</w:t>
      </w:r>
    </w:p>
    <w:p w14:paraId="41E67AB6" w14:textId="77777777" w:rsidR="009046A9" w:rsidRDefault="00000000">
      <w:r>
        <w:t xml:space="preserve">📌 </w:t>
      </w:r>
      <w:r w:rsidR="00A22FA8" w:rsidRPr="006F75EE">
        <w:rPr>
          <w:noProof/>
        </w:rPr>
        <w:drawing>
          <wp:inline distT="0" distB="0" distL="0" distR="0" wp14:anchorId="10DA7D9C" wp14:editId="29118910">
            <wp:extent cx="5486400" cy="4077335"/>
            <wp:effectExtent l="0" t="0" r="0" b="0"/>
            <wp:docPr id="198967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74050" name=""/>
                    <pic:cNvPicPr/>
                  </pic:nvPicPr>
                  <pic:blipFill>
                    <a:blip r:embed="rId6"/>
                    <a:stretch>
                      <a:fillRect/>
                    </a:stretch>
                  </pic:blipFill>
                  <pic:spPr>
                    <a:xfrm>
                      <a:off x="0" y="0"/>
                      <a:ext cx="5486400" cy="4077335"/>
                    </a:xfrm>
                    <a:prstGeom prst="rect">
                      <a:avLst/>
                    </a:prstGeom>
                  </pic:spPr>
                </pic:pic>
              </a:graphicData>
            </a:graphic>
          </wp:inline>
        </w:drawing>
      </w:r>
    </w:p>
    <w:p w14:paraId="41FE7C12" w14:textId="77777777" w:rsidR="009046A9" w:rsidRDefault="00000000">
      <w:pPr>
        <w:pStyle w:val="Heading1"/>
      </w:pPr>
      <w:r>
        <w:t>Tools Used</w:t>
      </w:r>
    </w:p>
    <w:p w14:paraId="5AEAA437" w14:textId="77777777" w:rsidR="009046A9" w:rsidRDefault="00000000">
      <w:r>
        <w:t>- JUnit 5</w:t>
      </w:r>
      <w:r>
        <w:br/>
        <w:t>- Mockito (mocking repository &amp; dependencies)</w:t>
      </w:r>
      <w:r>
        <w:br/>
        <w:t>- EclEmma plugin for test coverage in Spring Tool Suite 4 (STS4)</w:t>
      </w:r>
    </w:p>
    <w:p w14:paraId="76AABE79" w14:textId="77777777" w:rsidR="009046A9" w:rsidRDefault="00000000">
      <w:pPr>
        <w:pStyle w:val="Heading1"/>
      </w:pPr>
      <w:r>
        <w:lastRenderedPageBreak/>
        <w:t>Conclusion</w:t>
      </w:r>
    </w:p>
    <w:p w14:paraId="0F5A28C3" w14:textId="77777777" w:rsidR="009046A9" w:rsidRDefault="00000000">
      <w:r>
        <w:t>The unit tests thoroughly cover the essential operations of the TaskService, including error scenarios and edge cases. The validation and exception logic are also verified, helping ensure application robustness.</w:t>
      </w:r>
    </w:p>
    <w:sectPr w:rsidR="009046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6907103">
    <w:abstractNumId w:val="8"/>
  </w:num>
  <w:num w:numId="2" w16cid:durableId="365371294">
    <w:abstractNumId w:val="6"/>
  </w:num>
  <w:num w:numId="3" w16cid:durableId="796416458">
    <w:abstractNumId w:val="5"/>
  </w:num>
  <w:num w:numId="4" w16cid:durableId="1303077700">
    <w:abstractNumId w:val="4"/>
  </w:num>
  <w:num w:numId="5" w16cid:durableId="1692609605">
    <w:abstractNumId w:val="7"/>
  </w:num>
  <w:num w:numId="6" w16cid:durableId="284623895">
    <w:abstractNumId w:val="3"/>
  </w:num>
  <w:num w:numId="7" w16cid:durableId="772553583">
    <w:abstractNumId w:val="2"/>
  </w:num>
  <w:num w:numId="8" w16cid:durableId="86510516">
    <w:abstractNumId w:val="1"/>
  </w:num>
  <w:num w:numId="9" w16cid:durableId="1706590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84C08"/>
    <w:rsid w:val="0029639D"/>
    <w:rsid w:val="00326F90"/>
    <w:rsid w:val="009046A9"/>
    <w:rsid w:val="00A22FA8"/>
    <w:rsid w:val="00AA1D8D"/>
    <w:rsid w:val="00B47730"/>
    <w:rsid w:val="00CB0664"/>
    <w:rsid w:val="00EC08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C474E"/>
  <w14:defaultImageDpi w14:val="300"/>
  <w15:docId w15:val="{C8680E4C-0A31-4B6F-A693-87F4EF36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Mukund Thorat</cp:lastModifiedBy>
  <cp:revision>2</cp:revision>
  <cp:lastPrinted>2025-04-26T04:29:00Z</cp:lastPrinted>
  <dcterms:created xsi:type="dcterms:W3CDTF">2025-04-26T04:31:00Z</dcterms:created>
  <dcterms:modified xsi:type="dcterms:W3CDTF">2025-04-26T04:31:00Z</dcterms:modified>
  <cp:category/>
</cp:coreProperties>
</file>